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5A943" w14:textId="77777777" w:rsidR="00C22B69" w:rsidRDefault="00000000">
      <w:pPr>
        <w:pStyle w:val="Title"/>
      </w:pPr>
      <w:r>
        <w:t>README</w:t>
      </w:r>
    </w:p>
    <w:p w14:paraId="4FF1D872" w14:textId="77777777" w:rsidR="00E840C5" w:rsidRPr="00AE7789" w:rsidRDefault="00E840C5" w:rsidP="00E840C5">
      <w:r w:rsidRPr="00AE7789">
        <w:t>Assignment2</w:t>
      </w:r>
    </w:p>
    <w:p w14:paraId="0C0969BB" w14:textId="77777777" w:rsidR="00E840C5" w:rsidRPr="00AE7789" w:rsidRDefault="00E840C5" w:rsidP="00E840C5">
      <w:r w:rsidRPr="00AE7789">
        <w:t xml:space="preserve">Name: </w:t>
      </w:r>
      <w:r>
        <w:t>INEZA Agape</w:t>
      </w:r>
    </w:p>
    <w:p w14:paraId="6029D604" w14:textId="77777777" w:rsidR="00E840C5" w:rsidRPr="00AE7789" w:rsidRDefault="00E840C5" w:rsidP="00E840C5">
      <w:r w:rsidRPr="00AE7789">
        <w:t>ID: 27</w:t>
      </w:r>
      <w:r>
        <w:t>464</w:t>
      </w:r>
    </w:p>
    <w:p w14:paraId="4004424D" w14:textId="77777777" w:rsidR="00E840C5" w:rsidRPr="00AE7789" w:rsidRDefault="00E840C5" w:rsidP="00E840C5">
      <w:r w:rsidRPr="00AE7789">
        <w:t xml:space="preserve">Email: </w:t>
      </w:r>
      <w:r>
        <w:t>agape.ineza010</w:t>
      </w:r>
      <w:r w:rsidRPr="00AE7789">
        <w:t>@gmail.com</w:t>
      </w:r>
    </w:p>
    <w:p w14:paraId="045E86C9" w14:textId="77777777" w:rsidR="00E840C5" w:rsidRPr="00E840C5" w:rsidRDefault="00E840C5" w:rsidP="00E840C5"/>
    <w:p w14:paraId="7FEB3BEA" w14:textId="77777777" w:rsidR="00C22B69" w:rsidRDefault="00000000" w:rsidP="00E840C5">
      <w:pPr>
        <w:pStyle w:val="Heading1"/>
        <w:jc w:val="center"/>
      </w:pPr>
      <w:r>
        <w:t>What I Did</w:t>
      </w:r>
    </w:p>
    <w:p w14:paraId="7E667245" w14:textId="16879D8C" w:rsidR="00C22B69" w:rsidRDefault="00000000">
      <w:r>
        <w:t>I completed a comprehensive Linux lab covering 17 tasks (plus a bonus) related to:</w:t>
      </w:r>
      <w:r>
        <w:br/>
        <w:t>- Investigating a compromised system.</w:t>
      </w:r>
      <w:r>
        <w:br/>
        <w:t>- Navigating and managing directories.</w:t>
      </w:r>
      <w:r>
        <w:br/>
        <w:t>- Creating large sets of files with automation (wildcards, brace expansion).</w:t>
      </w:r>
      <w:r>
        <w:br/>
        <w:t>- Handling archives and compression.</w:t>
      </w:r>
      <w:r>
        <w:br/>
      </w:r>
      <w:r>
        <w:br/>
      </w:r>
      <w:r>
        <w:br/>
        <w:t>Each task included:</w:t>
      </w:r>
      <w:r>
        <w:br/>
        <w:t>- Exact Linux commands (ls, mkdir, tar, find, etc.).</w:t>
      </w:r>
      <w:r>
        <w:br/>
        <w:t>- Example outputs to simulate real execution.</w:t>
      </w:r>
      <w:r>
        <w:br/>
        <w:t>- Explanations of why each command was used.</w:t>
      </w:r>
      <w:r>
        <w:br/>
        <w:t>- Screenshot placeholders to show proof of execution.</w:t>
      </w:r>
    </w:p>
    <w:p w14:paraId="3B3AC16B" w14:textId="77777777" w:rsidR="00C22B69" w:rsidRDefault="00000000">
      <w:pPr>
        <w:pStyle w:val="Heading1"/>
      </w:pPr>
      <w:r>
        <w:t>Why I Did It</w:t>
      </w:r>
    </w:p>
    <w:p w14:paraId="581B058E" w14:textId="77777777" w:rsidR="00C22B69" w:rsidRDefault="00000000">
      <w:r>
        <w:t>The purpose of this project was to:</w:t>
      </w:r>
      <w:r>
        <w:br/>
        <w:t>- Practice realistic Linux system administration tasks.</w:t>
      </w:r>
      <w:r>
        <w:br/>
        <w:t>- Gain experience with security investigation and forensic analysis.</w:t>
      </w:r>
      <w:r>
        <w:br/>
        <w:t>- Learn how attackers might hide in the file system and how to detect them.</w:t>
      </w:r>
      <w:r>
        <w:br/>
        <w:t>- Automate repetitive tasks to become more efficient.</w:t>
      </w:r>
    </w:p>
    <w:p w14:paraId="1FB0F0B4" w14:textId="77777777" w:rsidR="00C22B69" w:rsidRDefault="00000000">
      <w:pPr>
        <w:pStyle w:val="Heading1"/>
      </w:pPr>
      <w:r>
        <w:t>What I Learned</w:t>
      </w:r>
    </w:p>
    <w:p w14:paraId="620EF43E" w14:textId="32DD0029" w:rsidR="00C22B69" w:rsidRDefault="00000000">
      <w:r>
        <w:t>- File system structure: /etc for configs, /bin for binaries, /var for logs, etc.</w:t>
      </w:r>
      <w:r>
        <w:br/>
        <w:t>- Efficient file creation: brace expansion ({01..31}) and loops to avoid manual work.</w:t>
      </w:r>
      <w:r>
        <w:br/>
        <w:t>- Wildcards &amp; patterns: matching by extension, filename length, or starting character.</w:t>
      </w:r>
      <w:r>
        <w:br/>
        <w:t>- Sudo security: the risks of overly permissive sudo rules.</w:t>
      </w:r>
      <w:r>
        <w:br/>
        <w:t>- Forensic analysis: identifying suspicious files, symlinks, special bits (sticky, setuid, setgid), and system artifacts.</w:t>
      </w:r>
    </w:p>
    <w:p w14:paraId="72BCD9F8" w14:textId="77777777" w:rsidR="00C22B69" w:rsidRDefault="00000000">
      <w:pPr>
        <w:pStyle w:val="Heading1"/>
      </w:pPr>
      <w:r>
        <w:lastRenderedPageBreak/>
        <w:t>Challenges and Recommendations</w:t>
      </w:r>
    </w:p>
    <w:p w14:paraId="5202EB11" w14:textId="77777777" w:rsidR="00C22B69" w:rsidRDefault="00000000">
      <w:pPr>
        <w:pStyle w:val="Heading2"/>
      </w:pPr>
      <w:r>
        <w:t>Challenges</w:t>
      </w:r>
    </w:p>
    <w:p w14:paraId="5500BB46" w14:textId="77777777" w:rsidR="00C22B69" w:rsidRDefault="00000000">
      <w:r>
        <w:t>- Remembering exact tar options (-cf, -tvf, -xf, -uf).</w:t>
      </w:r>
      <w:r>
        <w:br/>
        <w:t>- Forgetting to use mkdir -p when creating nested directories.</w:t>
      </w:r>
      <w:r>
        <w:br/>
        <w:t>- Running into errors when including the archive itself inside tar.</w:t>
      </w:r>
      <w:r>
        <w:br/>
        <w:t>- Handling missing commands (tree, zip) in minimal Linux environments.</w:t>
      </w:r>
      <w:r>
        <w:br/>
        <w:t>- Dealing with line ending issues between Windows and Linux.</w:t>
      </w:r>
    </w:p>
    <w:p w14:paraId="181D4CF1" w14:textId="77777777" w:rsidR="00C22B69" w:rsidRDefault="00000000">
      <w:pPr>
        <w:pStyle w:val="Heading2"/>
      </w:pPr>
      <w:r>
        <w:t>Recommendations</w:t>
      </w:r>
    </w:p>
    <w:p w14:paraId="371D6B3B" w14:textId="77777777" w:rsidR="00C22B69" w:rsidRDefault="00000000">
      <w:r>
        <w:t>- Always verify paths with pwd and ls before running destructive commands (rm, mv).</w:t>
      </w:r>
      <w:r>
        <w:br/>
        <w:t>- Use -p with mkdir to avoid 'No such file or directory' errors.</w:t>
      </w:r>
      <w:r>
        <w:br/>
        <w:t>- Exclude the archive file itself when using tar with *.</w:t>
      </w:r>
      <w:r>
        <w:br/>
        <w:t>- Install basic tools (tree, zip, unzip) for smoother workflow.</w:t>
      </w:r>
      <w:r>
        <w:br/>
        <w:t>- When investigating, always work on copies of critical files to preserve evidence.</w:t>
      </w:r>
      <w:r>
        <w:br/>
        <w:t>- Follow the principle of least privilege in user and group assignments.</w:t>
      </w:r>
    </w:p>
    <w:sectPr w:rsidR="00C22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001941">
    <w:abstractNumId w:val="8"/>
  </w:num>
  <w:num w:numId="2" w16cid:durableId="1960530651">
    <w:abstractNumId w:val="6"/>
  </w:num>
  <w:num w:numId="3" w16cid:durableId="1081873046">
    <w:abstractNumId w:val="5"/>
  </w:num>
  <w:num w:numId="4" w16cid:durableId="1773813835">
    <w:abstractNumId w:val="4"/>
  </w:num>
  <w:num w:numId="5" w16cid:durableId="373163998">
    <w:abstractNumId w:val="7"/>
  </w:num>
  <w:num w:numId="6" w16cid:durableId="1560936538">
    <w:abstractNumId w:val="3"/>
  </w:num>
  <w:num w:numId="7" w16cid:durableId="525214284">
    <w:abstractNumId w:val="2"/>
  </w:num>
  <w:num w:numId="8" w16cid:durableId="1597860569">
    <w:abstractNumId w:val="1"/>
  </w:num>
  <w:num w:numId="9" w16cid:durableId="139781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2B69"/>
    <w:rsid w:val="00CB0664"/>
    <w:rsid w:val="00E840C5"/>
    <w:rsid w:val="00EB44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6D181"/>
  <w14:defaultImageDpi w14:val="300"/>
  <w15:docId w15:val="{F8B88EA9-7573-41B8-994A-FE99CED7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AGAPE</cp:lastModifiedBy>
  <cp:revision>2</cp:revision>
  <dcterms:created xsi:type="dcterms:W3CDTF">2025-10-01T08:46:00Z</dcterms:created>
  <dcterms:modified xsi:type="dcterms:W3CDTF">2025-10-01T08:46:00Z</dcterms:modified>
  <cp:category/>
</cp:coreProperties>
</file>